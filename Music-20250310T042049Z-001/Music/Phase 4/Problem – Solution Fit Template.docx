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6814264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369C7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1B159A2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6B514676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3E08BA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BCBF52D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5DD48072">
            <w:pPr>
              <w:spacing w:after="0" w:line="240" w:lineRule="auto"/>
            </w:pPr>
            <w:r>
              <w:rPr>
                <w:rFonts w:hint="default"/>
              </w:rPr>
              <w:t>SWTID1741244908156274</w:t>
            </w:r>
          </w:p>
        </w:tc>
      </w:tr>
      <w:tr w14:paraId="4CC26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F201532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78BEE946">
            <w:pPr>
              <w:spacing w:after="0" w:line="259" w:lineRule="auto"/>
              <w:jc w:val="center"/>
            </w:pPr>
            <w:r>
              <w:rPr>
                <w:b/>
                <w:sz w:val="28"/>
                <w:szCs w:val="28"/>
                <w:rtl w:val="0"/>
              </w:rPr>
              <w:t>RhythmicTunes: Your Melodic Companion</w:t>
            </w:r>
          </w:p>
        </w:tc>
      </w:tr>
      <w:tr w14:paraId="561AE0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9CCCCF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6C5424ED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B5C3BB9">
      <w:pPr>
        <w:rPr>
          <w:b/>
          <w:sz w:val="24"/>
          <w:szCs w:val="24"/>
        </w:rPr>
      </w:pPr>
    </w:p>
    <w:p w14:paraId="3186FB04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4EF5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6CCB74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K S. Arul sakthi </w:t>
            </w:r>
          </w:p>
          <w:p w14:paraId="0770535F">
            <w:pPr>
              <w:spacing w:after="0" w:line="240" w:lineRule="auto"/>
            </w:pPr>
          </w:p>
        </w:tc>
        <w:tc>
          <w:p w14:paraId="4600C4F8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sakthisakthi15062004@gmail.com</w:t>
            </w:r>
          </w:p>
          <w:p w14:paraId="0CDD5B41">
            <w:pPr>
              <w:spacing w:after="0" w:line="240" w:lineRule="auto"/>
            </w:pPr>
          </w:p>
        </w:tc>
      </w:tr>
      <w:tr w14:paraId="2FD81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EAE87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R. Sathish Kumar </w:t>
            </w:r>
          </w:p>
          <w:p w14:paraId="5079712C">
            <w:pPr>
              <w:spacing w:after="0" w:line="240" w:lineRule="auto"/>
            </w:pPr>
          </w:p>
        </w:tc>
        <w:tc>
          <w:p w14:paraId="39372E5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sathish2631715@gmail.com</w:t>
            </w:r>
          </w:p>
          <w:p w14:paraId="77F14421">
            <w:pPr>
              <w:spacing w:after="0" w:line="240" w:lineRule="auto"/>
            </w:pPr>
          </w:p>
        </w:tc>
      </w:tr>
      <w:tr w14:paraId="001A3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9D734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MI. Manikandan</w:t>
            </w:r>
          </w:p>
          <w:p w14:paraId="411EBE8F">
            <w:pPr>
              <w:spacing w:after="0" w:line="240" w:lineRule="auto"/>
            </w:pPr>
          </w:p>
        </w:tc>
        <w:tc>
          <w:p w14:paraId="1F92853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manimrkingofficial@gmail.com</w:t>
            </w:r>
          </w:p>
          <w:p w14:paraId="772221F7">
            <w:pPr>
              <w:spacing w:after="0" w:line="240" w:lineRule="auto"/>
            </w:pPr>
          </w:p>
        </w:tc>
      </w:tr>
      <w:tr w14:paraId="75229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BA762B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CH Manashkumar</w:t>
            </w:r>
          </w:p>
          <w:p w14:paraId="626F7155">
            <w:pPr>
              <w:spacing w:after="0" w:line="240" w:lineRule="auto"/>
            </w:pPr>
          </w:p>
        </w:tc>
        <w:tc>
          <w:p w14:paraId="29F2E28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mmanashkumar41@gmail.com</w:t>
            </w:r>
          </w:p>
          <w:p w14:paraId="58C5C4F5">
            <w:pPr>
              <w:spacing w:after="0" w:line="240" w:lineRule="auto"/>
            </w:pPr>
          </w:p>
        </w:tc>
      </w:tr>
      <w:tr w14:paraId="1C00B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EEAA4A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S. Jagadeesh</w:t>
            </w:r>
          </w:p>
          <w:p w14:paraId="6958D69C">
            <w:pPr>
              <w:spacing w:after="0" w:line="240" w:lineRule="auto"/>
            </w:pPr>
          </w:p>
        </w:tc>
        <w:tc>
          <w:p w14:paraId="7B01749E">
            <w:pPr>
              <w:spacing w:after="0" w:line="240" w:lineRule="auto"/>
            </w:pPr>
            <w:r>
              <w:rPr>
                <w:rFonts w:hint="default"/>
              </w:rPr>
              <w:t xml:space="preserve"> jagadeeshjagadeesh230@gmail.com </w:t>
            </w:r>
          </w:p>
        </w:tc>
      </w:tr>
    </w:tbl>
    <w:p w14:paraId="2F88C1CC">
      <w:pPr>
        <w:spacing w:after="160" w:line="259" w:lineRule="auto"/>
        <w:rPr>
          <w:rFonts w:ascii="Calibri" w:hAnsi="Calibri" w:eastAsia="Calibri" w:cs="Calibri"/>
          <w:b/>
        </w:rPr>
      </w:pPr>
      <w:bookmarkStart w:id="2" w:name="_GoBack"/>
      <w:bookmarkEnd w:id="2"/>
    </w:p>
    <w:p w14:paraId="0000001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1A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1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C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20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21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22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23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24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25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26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27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28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29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2A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2B">
      <w:pPr>
        <w:numPr>
          <w:ilvl w:val="0"/>
          <w:numId w:val="3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C">
      <w:pPr>
        <w:numPr>
          <w:ilvl w:val="0"/>
          <w:numId w:val="3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D">
      <w:pPr>
        <w:numPr>
          <w:ilvl w:val="0"/>
          <w:numId w:val="3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E">
      <w:pPr>
        <w:numPr>
          <w:ilvl w:val="0"/>
          <w:numId w:val="3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2601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7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8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RtGn6huATr+W4QAon+bTsyFe2g==">CgMxLjAyCGguZ2pkZ3hzMgloLjMwajB6bGw4AHIhMUJpT1hoSF9ieW9jVUhyUFJFMGVZeXcwQkExVDNvTUYx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2025-03-10T05:08:05Z</dcterms:created>
  <dc:creator>steph</dc:creator>
  <cp:lastModifiedBy>Stephen Inbaraj Winston D</cp:lastModifiedBy>
  <dcterms:modified xsi:type="dcterms:W3CDTF">2025-03-10T05:08:10Z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94C8517F4369406CBF0F259A1B3FB9AF_12</vt:lpwstr>
  </property>
</Properties>
</file>